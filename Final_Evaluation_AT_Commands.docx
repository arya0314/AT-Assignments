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22B36" w14:textId="77777777" w:rsidR="00530E0E" w:rsidRPr="00A92C25" w:rsidRDefault="00255C31">
      <w:pPr>
        <w:pStyle w:val="Heading1"/>
        <w:rPr>
          <w:color w:val="auto"/>
        </w:rPr>
      </w:pPr>
      <w:bookmarkStart w:id="0" w:name="_GoBack"/>
      <w:r w:rsidRPr="00A92C25">
        <w:rPr>
          <w:color w:val="auto"/>
        </w:rPr>
        <w:t>Final Evaluation Submission</w:t>
      </w:r>
    </w:p>
    <w:p w14:paraId="44907662" w14:textId="77777777" w:rsidR="00530E0E" w:rsidRPr="00A92C25" w:rsidRDefault="00255C31">
      <w:r w:rsidRPr="00A92C25">
        <w:t>Scenario: AT → CSQ → CMGF → CMGS → CMGR</w:t>
      </w:r>
    </w:p>
    <w:p w14:paraId="751A572E" w14:textId="77777777" w:rsidR="00530E0E" w:rsidRPr="00A92C25" w:rsidRDefault="00255C31">
      <w:r w:rsidRPr="00A92C25">
        <w:t>Task: Run full sequence in emulator, take screenshots, and present flow.</w:t>
      </w:r>
    </w:p>
    <w:p w14:paraId="0E8F67CA" w14:textId="77777777" w:rsidR="00530E0E" w:rsidRPr="00A92C25" w:rsidRDefault="00255C31">
      <w:pPr>
        <w:pStyle w:val="Heading2"/>
        <w:rPr>
          <w:color w:val="auto"/>
        </w:rPr>
      </w:pPr>
      <w:r w:rsidRPr="00A92C25">
        <w:rPr>
          <w:color w:val="auto"/>
        </w:rPr>
        <w:t>1. Command Log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665"/>
        <w:gridCol w:w="1614"/>
        <w:gridCol w:w="1510"/>
        <w:gridCol w:w="1505"/>
      </w:tblGrid>
      <w:tr w:rsidR="00A92C25" w:rsidRPr="00A92C25" w14:paraId="1815AF91" w14:textId="77777777">
        <w:tc>
          <w:tcPr>
            <w:tcW w:w="1728" w:type="dxa"/>
          </w:tcPr>
          <w:p w14:paraId="2E8D6F66" w14:textId="77777777" w:rsidR="00530E0E" w:rsidRPr="00A92C25" w:rsidRDefault="00255C31">
            <w:r w:rsidRPr="00A92C25">
              <w:t>Step</w:t>
            </w:r>
          </w:p>
        </w:tc>
        <w:tc>
          <w:tcPr>
            <w:tcW w:w="1728" w:type="dxa"/>
          </w:tcPr>
          <w:p w14:paraId="02F76CAE" w14:textId="77777777" w:rsidR="00530E0E" w:rsidRPr="00A92C25" w:rsidRDefault="00255C31">
            <w:r w:rsidRPr="00A92C25">
              <w:t>Command</w:t>
            </w:r>
          </w:p>
        </w:tc>
        <w:tc>
          <w:tcPr>
            <w:tcW w:w="1728" w:type="dxa"/>
          </w:tcPr>
          <w:p w14:paraId="691113C5" w14:textId="77777777" w:rsidR="00530E0E" w:rsidRPr="00A92C25" w:rsidRDefault="00255C31">
            <w:r w:rsidRPr="00A92C25">
              <w:t>Expected Response</w:t>
            </w:r>
          </w:p>
        </w:tc>
        <w:tc>
          <w:tcPr>
            <w:tcW w:w="1728" w:type="dxa"/>
          </w:tcPr>
          <w:p w14:paraId="4F304E20" w14:textId="77777777" w:rsidR="00530E0E" w:rsidRPr="00A92C25" w:rsidRDefault="00255C31">
            <w:r w:rsidRPr="00A92C25">
              <w:t>Actual Response</w:t>
            </w:r>
          </w:p>
        </w:tc>
        <w:tc>
          <w:tcPr>
            <w:tcW w:w="1728" w:type="dxa"/>
          </w:tcPr>
          <w:p w14:paraId="0B31FF24" w14:textId="77777777" w:rsidR="00530E0E" w:rsidRPr="00A92C25" w:rsidRDefault="00255C31">
            <w:r w:rsidRPr="00A92C25">
              <w:t>Notes</w:t>
            </w:r>
          </w:p>
        </w:tc>
      </w:tr>
      <w:tr w:rsidR="00A92C25" w:rsidRPr="00A92C25" w14:paraId="5A268058" w14:textId="77777777">
        <w:tc>
          <w:tcPr>
            <w:tcW w:w="1728" w:type="dxa"/>
          </w:tcPr>
          <w:p w14:paraId="12FD1CF4" w14:textId="77777777" w:rsidR="00530E0E" w:rsidRPr="00A92C25" w:rsidRDefault="00255C31">
            <w:r w:rsidRPr="00A92C25">
              <w:t>1</w:t>
            </w:r>
          </w:p>
        </w:tc>
        <w:tc>
          <w:tcPr>
            <w:tcW w:w="1728" w:type="dxa"/>
          </w:tcPr>
          <w:p w14:paraId="134C76DD" w14:textId="77777777" w:rsidR="00530E0E" w:rsidRPr="00A92C25" w:rsidRDefault="00255C31">
            <w:r w:rsidRPr="00A92C25">
              <w:t>AT</w:t>
            </w:r>
          </w:p>
        </w:tc>
        <w:tc>
          <w:tcPr>
            <w:tcW w:w="1728" w:type="dxa"/>
          </w:tcPr>
          <w:p w14:paraId="7778B4EE" w14:textId="77777777" w:rsidR="00530E0E" w:rsidRPr="00A92C25" w:rsidRDefault="00255C31">
            <w:r w:rsidRPr="00A92C25">
              <w:t>OK</w:t>
            </w:r>
          </w:p>
        </w:tc>
        <w:tc>
          <w:tcPr>
            <w:tcW w:w="1728" w:type="dxa"/>
          </w:tcPr>
          <w:p w14:paraId="6CC1F496" w14:textId="77777777" w:rsidR="00530E0E" w:rsidRPr="00A92C25" w:rsidRDefault="00255C31">
            <w:r w:rsidRPr="00A92C25">
              <w:t>OK</w:t>
            </w:r>
          </w:p>
        </w:tc>
        <w:tc>
          <w:tcPr>
            <w:tcW w:w="1728" w:type="dxa"/>
          </w:tcPr>
          <w:p w14:paraId="67D10E82" w14:textId="0798527E" w:rsidR="00530E0E" w:rsidRPr="00A92C25" w:rsidRDefault="00255C31">
            <w:r w:rsidRPr="00A92C25">
              <w:t xml:space="preserve"> Success</w:t>
            </w:r>
          </w:p>
        </w:tc>
      </w:tr>
      <w:tr w:rsidR="00A92C25" w:rsidRPr="00A92C25" w14:paraId="676B78C5" w14:textId="77777777">
        <w:tc>
          <w:tcPr>
            <w:tcW w:w="1728" w:type="dxa"/>
          </w:tcPr>
          <w:p w14:paraId="1216981F" w14:textId="77777777" w:rsidR="00530E0E" w:rsidRPr="00A92C25" w:rsidRDefault="00255C31">
            <w:r w:rsidRPr="00A92C25">
              <w:t>2</w:t>
            </w:r>
          </w:p>
        </w:tc>
        <w:tc>
          <w:tcPr>
            <w:tcW w:w="1728" w:type="dxa"/>
          </w:tcPr>
          <w:p w14:paraId="07D6A32C" w14:textId="77777777" w:rsidR="00530E0E" w:rsidRPr="00A92C25" w:rsidRDefault="00255C31">
            <w:r w:rsidRPr="00A92C25">
              <w:t>AT+CSQ</w:t>
            </w:r>
          </w:p>
        </w:tc>
        <w:tc>
          <w:tcPr>
            <w:tcW w:w="1728" w:type="dxa"/>
          </w:tcPr>
          <w:p w14:paraId="503E9484" w14:textId="77777777" w:rsidR="00530E0E" w:rsidRPr="00A92C25" w:rsidRDefault="00255C31">
            <w:r w:rsidRPr="00A92C25">
              <w:t>+CSQ: &lt;rssi&gt;,&lt;ber&gt;</w:t>
            </w:r>
          </w:p>
        </w:tc>
        <w:tc>
          <w:tcPr>
            <w:tcW w:w="1728" w:type="dxa"/>
          </w:tcPr>
          <w:p w14:paraId="0BD47B60" w14:textId="77777777" w:rsidR="00530E0E" w:rsidRPr="00A92C25" w:rsidRDefault="00255C31">
            <w:r w:rsidRPr="00A92C25">
              <w:t>+CSQ: 21,0</w:t>
            </w:r>
          </w:p>
        </w:tc>
        <w:tc>
          <w:tcPr>
            <w:tcW w:w="1728" w:type="dxa"/>
          </w:tcPr>
          <w:p w14:paraId="718DC92B" w14:textId="79A16A7C" w:rsidR="00530E0E" w:rsidRPr="00A92C25" w:rsidRDefault="00255C31">
            <w:r w:rsidRPr="00A92C25">
              <w:t xml:space="preserve"> Success</w:t>
            </w:r>
          </w:p>
        </w:tc>
      </w:tr>
      <w:tr w:rsidR="00A92C25" w:rsidRPr="00A92C25" w14:paraId="3DFDD9C6" w14:textId="77777777">
        <w:tc>
          <w:tcPr>
            <w:tcW w:w="1728" w:type="dxa"/>
          </w:tcPr>
          <w:p w14:paraId="21050B0A" w14:textId="77777777" w:rsidR="00530E0E" w:rsidRPr="00A92C25" w:rsidRDefault="00255C31">
            <w:r w:rsidRPr="00A92C25">
              <w:t>3</w:t>
            </w:r>
          </w:p>
        </w:tc>
        <w:tc>
          <w:tcPr>
            <w:tcW w:w="1728" w:type="dxa"/>
          </w:tcPr>
          <w:p w14:paraId="59854092" w14:textId="77777777" w:rsidR="00530E0E" w:rsidRPr="00A92C25" w:rsidRDefault="00255C31">
            <w:r w:rsidRPr="00A92C25">
              <w:t>AT+CMGF=1</w:t>
            </w:r>
          </w:p>
        </w:tc>
        <w:tc>
          <w:tcPr>
            <w:tcW w:w="1728" w:type="dxa"/>
          </w:tcPr>
          <w:p w14:paraId="680AF4E2" w14:textId="77777777" w:rsidR="00530E0E" w:rsidRPr="00A92C25" w:rsidRDefault="00255C31">
            <w:r w:rsidRPr="00A92C25">
              <w:t>OK</w:t>
            </w:r>
          </w:p>
        </w:tc>
        <w:tc>
          <w:tcPr>
            <w:tcW w:w="1728" w:type="dxa"/>
          </w:tcPr>
          <w:p w14:paraId="076165C3" w14:textId="77777777" w:rsidR="00530E0E" w:rsidRPr="00A92C25" w:rsidRDefault="00255C31">
            <w:r w:rsidRPr="00A92C25">
              <w:t>OK</w:t>
            </w:r>
          </w:p>
        </w:tc>
        <w:tc>
          <w:tcPr>
            <w:tcW w:w="1728" w:type="dxa"/>
          </w:tcPr>
          <w:p w14:paraId="3E898D48" w14:textId="39351644" w:rsidR="00530E0E" w:rsidRPr="00A92C25" w:rsidRDefault="00446F2C">
            <w:r w:rsidRPr="00A92C25">
              <w:t xml:space="preserve"> </w:t>
            </w:r>
            <w:r w:rsidR="00255C31" w:rsidRPr="00A92C25">
              <w:t>Success</w:t>
            </w:r>
          </w:p>
        </w:tc>
      </w:tr>
      <w:tr w:rsidR="00A92C25" w:rsidRPr="00A92C25" w14:paraId="552B8681" w14:textId="77777777">
        <w:tc>
          <w:tcPr>
            <w:tcW w:w="1728" w:type="dxa"/>
          </w:tcPr>
          <w:p w14:paraId="4E9859DE" w14:textId="77777777" w:rsidR="00530E0E" w:rsidRPr="00A92C25" w:rsidRDefault="00255C31">
            <w:r w:rsidRPr="00A92C25">
              <w:t>4</w:t>
            </w:r>
          </w:p>
        </w:tc>
        <w:tc>
          <w:tcPr>
            <w:tcW w:w="1728" w:type="dxa"/>
          </w:tcPr>
          <w:p w14:paraId="45BC8ACA" w14:textId="77777777" w:rsidR="00530E0E" w:rsidRPr="00A92C25" w:rsidRDefault="00255C31">
            <w:r w:rsidRPr="00A92C25">
              <w:t>AT+CMGS="9847106390"</w:t>
            </w:r>
            <w:r w:rsidRPr="00A92C25">
              <w:br/>
              <w:t>&gt; Hello World ^Z</w:t>
            </w:r>
          </w:p>
        </w:tc>
        <w:tc>
          <w:tcPr>
            <w:tcW w:w="1728" w:type="dxa"/>
          </w:tcPr>
          <w:p w14:paraId="6D254BDC" w14:textId="77777777" w:rsidR="00530E0E" w:rsidRPr="00A92C25" w:rsidRDefault="00255C31">
            <w:r w:rsidRPr="00A92C25">
              <w:t>&gt; then +CMGS: &lt;mr&gt; OK</w:t>
            </w:r>
          </w:p>
        </w:tc>
        <w:tc>
          <w:tcPr>
            <w:tcW w:w="1728" w:type="dxa"/>
          </w:tcPr>
          <w:p w14:paraId="4ADC2704" w14:textId="77777777" w:rsidR="00530E0E" w:rsidRPr="00A92C25" w:rsidRDefault="00255C31">
            <w:r w:rsidRPr="00A92C25">
              <w:t>&gt; Hello World</w:t>
            </w:r>
            <w:r w:rsidRPr="00A92C25">
              <w:br/>
              <w:t>^Z</w:t>
            </w:r>
            <w:r w:rsidRPr="00A92C25">
              <w:br/>
              <w:t>+CMGS: 1</w:t>
            </w:r>
            <w:r w:rsidRPr="00A92C25">
              <w:br/>
              <w:t>OK</w:t>
            </w:r>
          </w:p>
        </w:tc>
        <w:tc>
          <w:tcPr>
            <w:tcW w:w="1728" w:type="dxa"/>
          </w:tcPr>
          <w:p w14:paraId="7AD19419" w14:textId="631F5738" w:rsidR="00530E0E" w:rsidRPr="00A92C25" w:rsidRDefault="00255C31">
            <w:r w:rsidRPr="00A92C25">
              <w:t>Message Sent</w:t>
            </w:r>
          </w:p>
        </w:tc>
      </w:tr>
      <w:tr w:rsidR="00A92C25" w:rsidRPr="00A92C25" w14:paraId="3464F343" w14:textId="77777777">
        <w:tc>
          <w:tcPr>
            <w:tcW w:w="1728" w:type="dxa"/>
          </w:tcPr>
          <w:p w14:paraId="01D3F3C9" w14:textId="77777777" w:rsidR="00530E0E" w:rsidRPr="00A92C25" w:rsidRDefault="00255C31">
            <w:r w:rsidRPr="00A92C25">
              <w:t>5</w:t>
            </w:r>
          </w:p>
        </w:tc>
        <w:tc>
          <w:tcPr>
            <w:tcW w:w="1728" w:type="dxa"/>
          </w:tcPr>
          <w:p w14:paraId="3B3C0F3B" w14:textId="77777777" w:rsidR="00530E0E" w:rsidRPr="00A92C25" w:rsidRDefault="00255C31">
            <w:r w:rsidRPr="00A92C25">
              <w:t>AT+CMGR</w:t>
            </w:r>
          </w:p>
        </w:tc>
        <w:tc>
          <w:tcPr>
            <w:tcW w:w="1728" w:type="dxa"/>
          </w:tcPr>
          <w:p w14:paraId="0A212088" w14:textId="44FF64B5" w:rsidR="00530E0E" w:rsidRPr="00A92C25" w:rsidRDefault="00255C31">
            <w:r w:rsidRPr="00A92C25">
              <w:t>+CMGR: ...</w:t>
            </w:r>
            <w:r w:rsidR="00D069FC" w:rsidRPr="00A92C25">
              <w:t>(message stored in memory)</w:t>
            </w:r>
          </w:p>
        </w:tc>
        <w:tc>
          <w:tcPr>
            <w:tcW w:w="1728" w:type="dxa"/>
          </w:tcPr>
          <w:p w14:paraId="33E9C092" w14:textId="77777777" w:rsidR="00530E0E" w:rsidRPr="00A92C25" w:rsidRDefault="00255C31">
            <w:r w:rsidRPr="00A92C25">
              <w:t>ERROR</w:t>
            </w:r>
          </w:p>
        </w:tc>
        <w:tc>
          <w:tcPr>
            <w:tcW w:w="1728" w:type="dxa"/>
          </w:tcPr>
          <w:p w14:paraId="298D7F9A" w14:textId="0085C63E" w:rsidR="00530E0E" w:rsidRPr="00A92C25" w:rsidRDefault="00255C31">
            <w:r w:rsidRPr="00A92C25">
              <w:t>Failed to retrieve message</w:t>
            </w:r>
            <w:r w:rsidR="00446F2C" w:rsidRPr="00A92C25">
              <w:t xml:space="preserve"> as message storage in memory is not possible in the </w:t>
            </w:r>
            <w:proofErr w:type="spellStart"/>
            <w:r w:rsidR="00446F2C" w:rsidRPr="00A92C25">
              <w:t>CelerSMS</w:t>
            </w:r>
            <w:proofErr w:type="spellEnd"/>
            <w:r w:rsidR="00446F2C" w:rsidRPr="00A92C25">
              <w:t xml:space="preserve"> Emulator</w:t>
            </w:r>
          </w:p>
        </w:tc>
      </w:tr>
    </w:tbl>
    <w:p w14:paraId="1FD533A6" w14:textId="08BA4A9B" w:rsidR="00530E0E" w:rsidRPr="00A92C25" w:rsidRDefault="00255C31">
      <w:pPr>
        <w:pStyle w:val="Heading2"/>
        <w:rPr>
          <w:color w:val="auto"/>
        </w:rPr>
      </w:pPr>
      <w:r w:rsidRPr="00A92C25">
        <w:rPr>
          <w:color w:val="auto"/>
        </w:rPr>
        <w:t>2. Screenshot</w:t>
      </w:r>
      <w:r w:rsidR="00446F2C" w:rsidRPr="00A92C25">
        <w:rPr>
          <w:color w:val="auto"/>
        </w:rPr>
        <w:t>s</w:t>
      </w:r>
    </w:p>
    <w:p w14:paraId="512B26C5" w14:textId="078F15EF" w:rsidR="00530E0E" w:rsidRPr="00A92C25" w:rsidRDefault="00446F2C">
      <w:pPr>
        <w:pStyle w:val="ListBullet"/>
      </w:pPr>
      <w:r w:rsidRPr="00A92C25">
        <w:t>S</w:t>
      </w:r>
      <w:r w:rsidR="00255C31" w:rsidRPr="00A92C25">
        <w:t>tep1_AT.png</w:t>
      </w:r>
    </w:p>
    <w:p w14:paraId="174925C1" w14:textId="2C9F7D8B" w:rsidR="00446F2C" w:rsidRPr="00A92C25" w:rsidRDefault="00FD039A" w:rsidP="00446F2C">
      <w:pPr>
        <w:pStyle w:val="ListBullet"/>
        <w:numPr>
          <w:ilvl w:val="0"/>
          <w:numId w:val="0"/>
        </w:numPr>
        <w:ind w:left="360"/>
      </w:pPr>
      <w:r w:rsidRPr="00A92C25">
        <w:rPr>
          <w:noProof/>
        </w:rPr>
        <w:drawing>
          <wp:inline distT="0" distB="0" distL="0" distR="0" wp14:anchorId="7DA0141C" wp14:editId="2F6AF69C">
            <wp:extent cx="54483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7" cy="7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27A2" w14:textId="37A41236" w:rsidR="00530E0E" w:rsidRPr="00A92C25" w:rsidRDefault="00446F2C">
      <w:pPr>
        <w:pStyle w:val="ListBullet"/>
      </w:pPr>
      <w:r w:rsidRPr="00A92C25">
        <w:t>S</w:t>
      </w:r>
      <w:r w:rsidR="00255C31" w:rsidRPr="00A92C25">
        <w:t>tep2_CSQ.png</w:t>
      </w:r>
    </w:p>
    <w:p w14:paraId="2C5B7949" w14:textId="11131A05" w:rsidR="00446F2C" w:rsidRPr="00A92C25" w:rsidRDefault="00446F2C" w:rsidP="00446F2C">
      <w:pPr>
        <w:pStyle w:val="ListBullet"/>
        <w:numPr>
          <w:ilvl w:val="0"/>
          <w:numId w:val="0"/>
        </w:numPr>
        <w:ind w:left="360"/>
      </w:pPr>
      <w:r w:rsidRPr="00A92C25">
        <w:rPr>
          <w:noProof/>
        </w:rPr>
        <w:drawing>
          <wp:inline distT="0" distB="0" distL="0" distR="0" wp14:anchorId="0A33F702" wp14:editId="2F43D23C">
            <wp:extent cx="5486400" cy="398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Q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6A6A" w14:textId="684E414D" w:rsidR="00530E0E" w:rsidRPr="00A92C25" w:rsidRDefault="00446F2C">
      <w:pPr>
        <w:pStyle w:val="ListBullet"/>
      </w:pPr>
      <w:r w:rsidRPr="00A92C25">
        <w:t>S</w:t>
      </w:r>
      <w:r w:rsidR="00255C31" w:rsidRPr="00A92C25">
        <w:t>tep3_CMGF.png</w:t>
      </w:r>
    </w:p>
    <w:p w14:paraId="1D2C1C3D" w14:textId="77777777" w:rsidR="00FD039A" w:rsidRPr="00A92C25" w:rsidRDefault="00FD039A" w:rsidP="00FD039A">
      <w:pPr>
        <w:pStyle w:val="ListBullet"/>
        <w:numPr>
          <w:ilvl w:val="0"/>
          <w:numId w:val="0"/>
        </w:numPr>
        <w:ind w:left="360"/>
      </w:pPr>
    </w:p>
    <w:p w14:paraId="0AF7EB05" w14:textId="228923DB" w:rsidR="00446F2C" w:rsidRPr="00A92C25" w:rsidRDefault="00FD039A" w:rsidP="00446F2C">
      <w:pPr>
        <w:pStyle w:val="ListBullet"/>
        <w:numPr>
          <w:ilvl w:val="0"/>
          <w:numId w:val="0"/>
        </w:numPr>
        <w:ind w:left="360"/>
      </w:pPr>
      <w:r w:rsidRPr="00A92C25">
        <w:rPr>
          <w:noProof/>
        </w:rPr>
        <w:drawing>
          <wp:inline distT="0" distB="0" distL="0" distR="0" wp14:anchorId="6FFF420C" wp14:editId="2662471E">
            <wp:extent cx="548640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MGF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566A" w14:textId="39CCC96B" w:rsidR="0077438D" w:rsidRPr="00A92C25" w:rsidRDefault="0077438D" w:rsidP="00446F2C">
      <w:pPr>
        <w:pStyle w:val="ListBullet"/>
        <w:numPr>
          <w:ilvl w:val="0"/>
          <w:numId w:val="0"/>
        </w:numPr>
        <w:ind w:left="360"/>
      </w:pPr>
    </w:p>
    <w:p w14:paraId="0057EE76" w14:textId="77777777" w:rsidR="0077438D" w:rsidRPr="00A92C25" w:rsidRDefault="0077438D" w:rsidP="00446F2C">
      <w:pPr>
        <w:pStyle w:val="ListBullet"/>
        <w:numPr>
          <w:ilvl w:val="0"/>
          <w:numId w:val="0"/>
        </w:numPr>
        <w:ind w:left="360"/>
      </w:pPr>
    </w:p>
    <w:p w14:paraId="1B7B2207" w14:textId="234F07F1" w:rsidR="00530E0E" w:rsidRPr="00A92C25" w:rsidRDefault="00446F2C">
      <w:pPr>
        <w:pStyle w:val="ListBullet"/>
      </w:pPr>
      <w:r w:rsidRPr="00A92C25">
        <w:t>S</w:t>
      </w:r>
      <w:r w:rsidR="00255C31" w:rsidRPr="00A92C25">
        <w:t>tep4_CMGS.png</w:t>
      </w:r>
    </w:p>
    <w:p w14:paraId="29F06B50" w14:textId="0721E0B1" w:rsidR="00FD039A" w:rsidRPr="00A92C25" w:rsidRDefault="00FD039A" w:rsidP="00FD039A">
      <w:pPr>
        <w:pStyle w:val="ListBullet"/>
        <w:numPr>
          <w:ilvl w:val="0"/>
          <w:numId w:val="0"/>
        </w:numPr>
        <w:ind w:left="360"/>
      </w:pPr>
      <w:r w:rsidRPr="00A92C25">
        <w:rPr>
          <w:noProof/>
        </w:rPr>
        <w:drawing>
          <wp:inline distT="0" distB="0" distL="0" distR="0" wp14:anchorId="39B59C66" wp14:editId="4E014A38">
            <wp:extent cx="548640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MG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4D4F" w14:textId="71EDF967" w:rsidR="00446F2C" w:rsidRPr="00A92C25" w:rsidRDefault="00446F2C" w:rsidP="00446F2C">
      <w:pPr>
        <w:pStyle w:val="ListBullet"/>
        <w:numPr>
          <w:ilvl w:val="0"/>
          <w:numId w:val="0"/>
        </w:numPr>
      </w:pPr>
      <w:r w:rsidRPr="00A92C25">
        <w:t xml:space="preserve">      </w:t>
      </w:r>
    </w:p>
    <w:p w14:paraId="5DD51EE3" w14:textId="464E90E8" w:rsidR="00530E0E" w:rsidRPr="00A92C25" w:rsidRDefault="00446F2C">
      <w:pPr>
        <w:pStyle w:val="ListBullet"/>
      </w:pPr>
      <w:r w:rsidRPr="00A92C25">
        <w:t>S</w:t>
      </w:r>
      <w:r w:rsidR="00255C31" w:rsidRPr="00A92C25">
        <w:t>tep5_CMGR.png</w:t>
      </w:r>
    </w:p>
    <w:p w14:paraId="19A69BF7" w14:textId="25F1B7E9" w:rsidR="00FD039A" w:rsidRPr="00A92C25" w:rsidRDefault="00FD039A" w:rsidP="00FD039A">
      <w:pPr>
        <w:pStyle w:val="ListBullet"/>
        <w:numPr>
          <w:ilvl w:val="0"/>
          <w:numId w:val="0"/>
        </w:numPr>
        <w:ind w:left="360"/>
      </w:pPr>
      <w:r w:rsidRPr="00A92C25">
        <w:rPr>
          <w:noProof/>
        </w:rPr>
        <w:drawing>
          <wp:inline distT="0" distB="0" distL="0" distR="0" wp14:anchorId="45293764" wp14:editId="31312B15">
            <wp:extent cx="5486400" cy="243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MG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DB15" w14:textId="0C815930" w:rsidR="00530E0E" w:rsidRPr="00A92C25" w:rsidRDefault="00255C31">
      <w:pPr>
        <w:pStyle w:val="Heading2"/>
        <w:rPr>
          <w:color w:val="auto"/>
        </w:rPr>
      </w:pPr>
      <w:r w:rsidRPr="00A92C25">
        <w:rPr>
          <w:color w:val="auto"/>
        </w:rPr>
        <w:t>3. Flow Diagram</w:t>
      </w:r>
    </w:p>
    <w:p w14:paraId="5947435A" w14:textId="2703883A" w:rsidR="009B26AF" w:rsidRPr="00A92C25" w:rsidRDefault="009B26AF" w:rsidP="009B26AF">
      <w:pPr>
        <w:jc w:val="center"/>
      </w:pPr>
      <w:r w:rsidRPr="00A92C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97E1D" wp14:editId="50295672">
                <wp:simplePos x="0" y="0"/>
                <wp:positionH relativeFrom="margin">
                  <wp:posOffset>2676525</wp:posOffset>
                </wp:positionH>
                <wp:positionV relativeFrom="paragraph">
                  <wp:posOffset>620395</wp:posOffset>
                </wp:positionV>
                <wp:extent cx="139700" cy="444500"/>
                <wp:effectExtent l="57150" t="19050" r="50800" b="889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7FD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10.75pt;margin-top:48.85pt;width:11pt;height: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" adj="18206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Pr="00A92C25">
        <w:rPr>
          <w:noProof/>
        </w:rPr>
        <mc:AlternateContent>
          <mc:Choice Requires="wps">
            <w:drawing>
              <wp:inline distT="0" distB="0" distL="0" distR="0" wp14:anchorId="0D3DA6B9" wp14:editId="3B49C765">
                <wp:extent cx="1803400" cy="596900"/>
                <wp:effectExtent l="57150" t="19050" r="82550" b="8890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596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43172" w14:textId="22EB53DF" w:rsidR="009B26AF" w:rsidRPr="009B26AF" w:rsidRDefault="009B26AF" w:rsidP="00EB31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B26A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3DA6B9" id="Rectangle: Rounded Corners 1" o:spid="_x0000_s1026" style="width:142pt;height: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" fillcolor="white [3212]" strokecolor="black [3213]">
                <v:shadow on="t" color="black" opacity="22937f" origin=",.5" offset="0,.63889mm"/>
                <v:textbox>
                  <w:txbxContent>
                    <w:p w14:paraId="59643172" w14:textId="22EB53DF" w:rsidR="009B26AF" w:rsidRPr="009B26AF" w:rsidRDefault="009B26AF" w:rsidP="00EB31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9B26A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AT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24D6918" w14:textId="7A3EC072" w:rsidR="009B26AF" w:rsidRPr="00A92C25" w:rsidRDefault="009B26AF" w:rsidP="009B26AF">
      <w:r w:rsidRPr="00A92C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BE8BF" wp14:editId="78BF5C64">
                <wp:simplePos x="0" y="0"/>
                <wp:positionH relativeFrom="column">
                  <wp:posOffset>1847850</wp:posOffset>
                </wp:positionH>
                <wp:positionV relativeFrom="paragraph">
                  <wp:posOffset>201930</wp:posOffset>
                </wp:positionV>
                <wp:extent cx="1752600" cy="622300"/>
                <wp:effectExtent l="57150" t="19050" r="76200" b="1016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2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A4782" w14:textId="65164894" w:rsidR="00EB319D" w:rsidRPr="00EB319D" w:rsidRDefault="00EB319D" w:rsidP="00EB31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B319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CSQ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BE8BF" id="Rectangle: Rounded Corners 11" o:spid="_x0000_s1027" style="position:absolute;margin-left:145.5pt;margin-top:15.9pt;width:138pt;height: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" fillcolor="white [3212]" strokecolor="black [3213]">
                <v:shadow on="t" color="black" opacity="22937f" origin=",.5" offset="0,.63889mm"/>
                <v:textbox>
                  <w:txbxContent>
                    <w:p w14:paraId="5FFA4782" w14:textId="65164894" w:rsidR="00EB319D" w:rsidRPr="00EB319D" w:rsidRDefault="00EB319D" w:rsidP="00EB31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EB319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CSQ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0452B8" w14:textId="180D0705" w:rsidR="009B26AF" w:rsidRPr="00A92C25" w:rsidRDefault="009B26AF" w:rsidP="009B26AF"/>
    <w:p w14:paraId="0A284E17" w14:textId="2AFBFF99" w:rsidR="009B26AF" w:rsidRPr="00A92C25" w:rsidRDefault="00EB319D" w:rsidP="009B26AF">
      <w:r w:rsidRPr="00A92C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F05D6" wp14:editId="4DF07A84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139700" cy="444500"/>
                <wp:effectExtent l="57150" t="19050" r="50800" b="889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979C9" id="Arrow: Down 12" o:spid="_x0000_s1026" type="#_x0000_t67" style="position:absolute;margin-left:0;margin-top:15.25pt;width:11pt;height:3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" adj="18206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14:paraId="453BCF99" w14:textId="65C5E0CE" w:rsidR="009B26AF" w:rsidRPr="00A92C25" w:rsidRDefault="009B26AF" w:rsidP="009B26AF"/>
    <w:p w14:paraId="3D79FB5F" w14:textId="734E2928" w:rsidR="009B26AF" w:rsidRPr="00A92C25" w:rsidRDefault="00EB319D" w:rsidP="009B26AF">
      <w:r w:rsidRPr="00A92C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56950" wp14:editId="4BDA6F25">
                <wp:simplePos x="0" y="0"/>
                <wp:positionH relativeFrom="column">
                  <wp:posOffset>1873250</wp:posOffset>
                </wp:positionH>
                <wp:positionV relativeFrom="paragraph">
                  <wp:posOffset>26670</wp:posOffset>
                </wp:positionV>
                <wp:extent cx="1758950" cy="641350"/>
                <wp:effectExtent l="57150" t="19050" r="69850" b="1016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641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464C4" w14:textId="516A5538" w:rsidR="00EB319D" w:rsidRPr="00EB319D" w:rsidRDefault="00EB319D" w:rsidP="00EB31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B319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CMGF=1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56950" id="Rectangle: Rounded Corners 14" o:spid="_x0000_s1028" style="position:absolute;margin-left:147.5pt;margin-top:2.1pt;width:138.5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" fillcolor="white [3212]" strokecolor="black [3213]">
                <v:shadow on="t" color="black" opacity="22937f" origin=",.5" offset="0,.63889mm"/>
                <v:textbox>
                  <w:txbxContent>
                    <w:p w14:paraId="254464C4" w14:textId="516A5538" w:rsidR="00EB319D" w:rsidRPr="00EB319D" w:rsidRDefault="00EB319D" w:rsidP="00EB31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EB319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CMGF=1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E849E" w14:textId="5E025207" w:rsidR="009B26AF" w:rsidRPr="00A92C25" w:rsidRDefault="009B26AF" w:rsidP="009B26AF"/>
    <w:p w14:paraId="1A11ABF7" w14:textId="11494FEA" w:rsidR="009B26AF" w:rsidRPr="00A92C25" w:rsidRDefault="00390423" w:rsidP="009B26AF">
      <w:r w:rsidRPr="00A92C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10D03F" wp14:editId="46ED7665">
                <wp:simplePos x="0" y="0"/>
                <wp:positionH relativeFrom="margin">
                  <wp:posOffset>2660650</wp:posOffset>
                </wp:positionH>
                <wp:positionV relativeFrom="paragraph">
                  <wp:posOffset>1059815</wp:posOffset>
                </wp:positionV>
                <wp:extent cx="139700" cy="444500"/>
                <wp:effectExtent l="57150" t="19050" r="50800" b="889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B9B4C" id="Arrow: Down 17" o:spid="_x0000_s1026" type="#_x0000_t67" style="position:absolute;margin-left:209.5pt;margin-top:83.45pt;width:11pt;height:3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" adj="18206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B319D" w:rsidRPr="00A92C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7080B" wp14:editId="6EF741F9">
                <wp:simplePos x="0" y="0"/>
                <wp:positionH relativeFrom="margin">
                  <wp:posOffset>1800225</wp:posOffset>
                </wp:positionH>
                <wp:positionV relativeFrom="paragraph">
                  <wp:posOffset>507365</wp:posOffset>
                </wp:positionV>
                <wp:extent cx="1873250" cy="552450"/>
                <wp:effectExtent l="57150" t="19050" r="69850" b="952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5524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124DF" w14:textId="41D20756" w:rsidR="00EB319D" w:rsidRPr="00EB319D" w:rsidRDefault="00EB319D" w:rsidP="00EB31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B708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9" type="#_x0000_t111" style="position:absolute;margin-left:141.75pt;margin-top:39.95pt;width:147.5pt;height:43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" fillcolor="white [3212]" strokecolor="black [3213]">
                <v:shadow on="t" color="black" opacity="22937f" origin=",.5" offset="0,.63889mm"/>
                <v:textbox>
                  <w:txbxContent>
                    <w:p w14:paraId="303124DF" w14:textId="41D20756" w:rsidR="00EB319D" w:rsidRPr="00EB319D" w:rsidRDefault="00EB319D" w:rsidP="00EB31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HELLO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19D" w:rsidRPr="00A92C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5AE222" wp14:editId="5FB1AB94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39700" cy="444500"/>
                <wp:effectExtent l="57150" t="19050" r="50800" b="889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6240B" id="Arrow: Down 15" o:spid="_x0000_s1026" type="#_x0000_t67" style="position:absolute;margin-left:0;margin-top:3pt;width:11pt;height:3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" adj="18206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Pr="00A92C25">
        <w:t xml:space="preserve"> </w:t>
      </w:r>
    </w:p>
    <w:p w14:paraId="448B7BAE" w14:textId="73F2DB98" w:rsidR="00390423" w:rsidRPr="00A92C25" w:rsidRDefault="00390423" w:rsidP="00390423"/>
    <w:p w14:paraId="46DF4590" w14:textId="7E7C7C27" w:rsidR="00390423" w:rsidRPr="00A92C25" w:rsidRDefault="00390423" w:rsidP="00390423"/>
    <w:p w14:paraId="08B3D204" w14:textId="758CA204" w:rsidR="00390423" w:rsidRPr="00A92C25" w:rsidRDefault="00390423" w:rsidP="00390423"/>
    <w:p w14:paraId="2F3066FE" w14:textId="71F4AD92" w:rsidR="00390423" w:rsidRPr="00A92C25" w:rsidRDefault="00390423" w:rsidP="00390423">
      <w:r w:rsidRPr="00A92C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B88FB" wp14:editId="6516CD83">
                <wp:simplePos x="0" y="0"/>
                <wp:positionH relativeFrom="margin">
                  <wp:posOffset>1860550</wp:posOffset>
                </wp:positionH>
                <wp:positionV relativeFrom="paragraph">
                  <wp:posOffset>274320</wp:posOffset>
                </wp:positionV>
                <wp:extent cx="1739900" cy="603250"/>
                <wp:effectExtent l="57150" t="19050" r="69850" b="1016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03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B5FDB" w14:textId="5697202D" w:rsidR="00390423" w:rsidRPr="00390423" w:rsidRDefault="00390423" w:rsidP="003904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CMGR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CB88FB" id="Rectangle: Rounded Corners 19" o:spid="_x0000_s1030" style="position:absolute;margin-left:146.5pt;margin-top:21.6pt;width:137pt;height:47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" fillcolor="white [3212]" strokecolor="black [3213]">
                <v:shadow on="t" color="black" opacity="22937f" origin=",.5" offset="0,.63889mm"/>
                <v:textbox>
                  <w:txbxContent>
                    <w:p w14:paraId="184B5FDB" w14:textId="5697202D" w:rsidR="00390423" w:rsidRPr="00390423" w:rsidRDefault="00390423" w:rsidP="003904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CMGR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bookmarkEnd w:id="0"/>
    <w:p w14:paraId="6E243BFF" w14:textId="1E1ABF31" w:rsidR="00390423" w:rsidRPr="00A92C25" w:rsidRDefault="00390423" w:rsidP="00390423">
      <w:pPr>
        <w:jc w:val="center"/>
      </w:pPr>
      <w:r w:rsidRPr="00A92C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58954" wp14:editId="09D4F1CD">
                <wp:simplePos x="0" y="0"/>
                <wp:positionH relativeFrom="column">
                  <wp:posOffset>1822450</wp:posOffset>
                </wp:positionH>
                <wp:positionV relativeFrom="paragraph">
                  <wp:posOffset>1032510</wp:posOffset>
                </wp:positionV>
                <wp:extent cx="1905000" cy="552450"/>
                <wp:effectExtent l="57150" t="19050" r="76200" b="952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524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2E87A" w14:textId="4BB0DA13" w:rsidR="00390423" w:rsidRPr="00390423" w:rsidRDefault="00390423" w:rsidP="003904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8954" id="Flowchart: Data 21" o:spid="_x0000_s1031" type="#_x0000_t111" style="position:absolute;left:0;text-align:left;margin-left:143.5pt;margin-top:81.3pt;width:150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" fillcolor="white [3212]" strokecolor="black [3213]">
                <v:shadow on="t" color="black" opacity="22937f" origin=",.5" offset="0,.63889mm"/>
                <v:textbox>
                  <w:txbxContent>
                    <w:p w14:paraId="2582E87A" w14:textId="4BB0DA13" w:rsidR="00390423" w:rsidRPr="00390423" w:rsidRDefault="00390423" w:rsidP="003904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Pr="00A92C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7A55C" wp14:editId="5458AA22">
                <wp:simplePos x="0" y="0"/>
                <wp:positionH relativeFrom="margin">
                  <wp:align>center</wp:align>
                </wp:positionH>
                <wp:positionV relativeFrom="paragraph">
                  <wp:posOffset>562610</wp:posOffset>
                </wp:positionV>
                <wp:extent cx="139700" cy="444500"/>
                <wp:effectExtent l="57150" t="19050" r="50800" b="889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CA76C" id="Arrow: Down 20" o:spid="_x0000_s1026" type="#_x0000_t67" style="position:absolute;margin-left:0;margin-top:44.3pt;width:11pt;height:3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" adj="18206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14:paraId="58F78EB1" w14:textId="4A05461E" w:rsidR="00530E0E" w:rsidRPr="00A92C25" w:rsidRDefault="00255C31" w:rsidP="007C699D">
      <w:pPr>
        <w:jc w:val="both"/>
      </w:pPr>
      <w:r w:rsidRPr="00A92C25">
        <w:br/>
      </w:r>
      <w:r w:rsidR="007C699D" w:rsidRPr="00A92C25">
        <w:rPr>
          <w:noProof/>
        </w:rPr>
        <w:t xml:space="preserve">                                                        </w:t>
      </w:r>
      <w:r w:rsidRPr="00A92C25">
        <w:br/>
      </w:r>
    </w:p>
    <w:p w14:paraId="3ABBFF77" w14:textId="77777777" w:rsidR="00B03888" w:rsidRPr="00A92C25" w:rsidRDefault="00B03888"/>
    <w:p w14:paraId="2C2A02E1" w14:textId="77777777" w:rsidR="00530E0E" w:rsidRPr="00A92C25" w:rsidRDefault="00255C31">
      <w:pPr>
        <w:pStyle w:val="Heading2"/>
        <w:rPr>
          <w:color w:val="auto"/>
        </w:rPr>
      </w:pPr>
      <w:r w:rsidRPr="00A92C25">
        <w:rPr>
          <w:color w:val="auto"/>
        </w:rPr>
        <w:lastRenderedPageBreak/>
        <w:t>4. Summary</w:t>
      </w:r>
    </w:p>
    <w:p w14:paraId="62BD3EC3" w14:textId="29701F24" w:rsidR="00530E0E" w:rsidRPr="00A92C25" w:rsidRDefault="00255C31" w:rsidP="00446F2C">
      <w:pPr>
        <w:pStyle w:val="IntenseQuote"/>
        <w:ind w:left="0"/>
        <w:rPr>
          <w:i w:val="0"/>
          <w:color w:val="auto"/>
        </w:rPr>
      </w:pPr>
      <w:r w:rsidRPr="00A92C25">
        <w:rPr>
          <w:i w:val="0"/>
          <w:color w:val="auto"/>
        </w:rPr>
        <w:t>What was learned:</w:t>
      </w:r>
    </w:p>
    <w:p w14:paraId="111DB48E" w14:textId="77777777" w:rsidR="00530E0E" w:rsidRPr="00A92C25" w:rsidRDefault="00255C31">
      <w:r w:rsidRPr="00A92C25">
        <w:t>Gained hands-on experience using AT commands to configure the SMS format and send a message. Understood command-response flow in AT emulation.</w:t>
      </w:r>
    </w:p>
    <w:p w14:paraId="5C081431" w14:textId="77777777" w:rsidR="007C699D" w:rsidRPr="00A92C25" w:rsidRDefault="007C699D" w:rsidP="00446F2C">
      <w:pPr>
        <w:pStyle w:val="IntenseQuote"/>
        <w:ind w:left="0"/>
        <w:rPr>
          <w:i w:val="0"/>
          <w:color w:val="auto"/>
        </w:rPr>
      </w:pPr>
    </w:p>
    <w:p w14:paraId="3BA46CC6" w14:textId="46483AE4" w:rsidR="00530E0E" w:rsidRPr="00A92C25" w:rsidRDefault="00255C31" w:rsidP="00446F2C">
      <w:pPr>
        <w:pStyle w:val="IntenseQuote"/>
        <w:ind w:left="0"/>
        <w:rPr>
          <w:i w:val="0"/>
          <w:color w:val="auto"/>
        </w:rPr>
      </w:pPr>
      <w:r w:rsidRPr="00A92C25">
        <w:rPr>
          <w:i w:val="0"/>
          <w:color w:val="auto"/>
        </w:rPr>
        <w:t>Errors Encountered:</w:t>
      </w:r>
    </w:p>
    <w:p w14:paraId="167CA164" w14:textId="77777777" w:rsidR="007C699D" w:rsidRPr="00A92C25" w:rsidRDefault="007C699D" w:rsidP="007C699D"/>
    <w:p w14:paraId="2DEDC2D2" w14:textId="77777777" w:rsidR="00530E0E" w:rsidRPr="00A92C25" w:rsidRDefault="00255C31">
      <w:r w:rsidRPr="00A92C25">
        <w:t>AT+CMGR resulted in an ERROR, suggesting the message could not be retrieved from memory.</w:t>
      </w:r>
    </w:p>
    <w:p w14:paraId="1557B26E" w14:textId="3268305D" w:rsidR="00530E0E" w:rsidRPr="00A92C25" w:rsidRDefault="00255C31" w:rsidP="00446F2C">
      <w:pPr>
        <w:pStyle w:val="IntenseQuote"/>
        <w:ind w:left="0"/>
        <w:rPr>
          <w:i w:val="0"/>
          <w:color w:val="auto"/>
        </w:rPr>
      </w:pPr>
      <w:r w:rsidRPr="00A92C25">
        <w:rPr>
          <w:i w:val="0"/>
          <w:color w:val="auto"/>
        </w:rPr>
        <w:t>Workarounds:</w:t>
      </w:r>
    </w:p>
    <w:p w14:paraId="6064EC04" w14:textId="6B5F7742" w:rsidR="00530E0E" w:rsidRDefault="00255C31">
      <w:r w:rsidRPr="00A92C25">
        <w:t>Since the AT+CMGR command fails with an ERROR, indicating that the message cannot be read back from memory, a practical workaround is to maintain a log of sent messages within our emulator interface so they can be referenced externally instead of relying on retrieval through AT comm</w:t>
      </w:r>
      <w:r w:rsidRPr="00255C31">
        <w:t>ands.</w:t>
      </w:r>
    </w:p>
    <w:sectPr w:rsidR="00530E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5C31"/>
    <w:rsid w:val="0029639D"/>
    <w:rsid w:val="00317349"/>
    <w:rsid w:val="00326F90"/>
    <w:rsid w:val="00390423"/>
    <w:rsid w:val="00446F2C"/>
    <w:rsid w:val="00530E0E"/>
    <w:rsid w:val="0077438D"/>
    <w:rsid w:val="007C699D"/>
    <w:rsid w:val="009B26AF"/>
    <w:rsid w:val="00A92C25"/>
    <w:rsid w:val="00AA1D8D"/>
    <w:rsid w:val="00B03888"/>
    <w:rsid w:val="00B47730"/>
    <w:rsid w:val="00CB0664"/>
    <w:rsid w:val="00D069FC"/>
    <w:rsid w:val="00EB319D"/>
    <w:rsid w:val="00FC693F"/>
    <w:rsid w:val="00FD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18AB2"/>
  <w14:defaultImageDpi w14:val="300"/>
  <w15:docId w15:val="{E1D19A3A-9E91-47E6-A117-9F2474D0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329D4E-4144-4C7C-8297-F08AAB98F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7</cp:revision>
  <dcterms:created xsi:type="dcterms:W3CDTF">2025-07-13T16:10:00Z</dcterms:created>
  <dcterms:modified xsi:type="dcterms:W3CDTF">2025-07-17T09:16:00Z</dcterms:modified>
  <cp:category/>
</cp:coreProperties>
</file>